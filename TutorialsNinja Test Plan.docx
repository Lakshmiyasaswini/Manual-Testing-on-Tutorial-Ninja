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391" w:rsidRDefault="00F75AEA" w:rsidP="00F75AEA">
      <w:pPr>
        <w:pStyle w:val="Title"/>
      </w:pPr>
      <w:r>
        <w:t xml:space="preserve">                        TEST PLAN</w:t>
      </w:r>
    </w:p>
    <w:p w:rsidR="00F75AEA" w:rsidRPr="00F75AEA" w:rsidRDefault="00F75AEA" w:rsidP="00F75AEA">
      <w:pPr>
        <w:rPr>
          <w:sz w:val="40"/>
          <w:szCs w:val="40"/>
        </w:rPr>
      </w:pPr>
      <w:r>
        <w:rPr>
          <w:sz w:val="40"/>
          <w:szCs w:val="40"/>
        </w:rPr>
        <w:t xml:space="preserve">   </w:t>
      </w:r>
      <w:r w:rsidRPr="00F75AEA">
        <w:rPr>
          <w:sz w:val="40"/>
          <w:szCs w:val="40"/>
        </w:rPr>
        <w:t>Project</w:t>
      </w:r>
      <w:r>
        <w:rPr>
          <w:sz w:val="40"/>
          <w:szCs w:val="40"/>
        </w:rPr>
        <w:t xml:space="preserve"> Name: Tutorials Ninja demo website</w:t>
      </w:r>
      <w:r w:rsidRPr="00F75AEA">
        <w:rPr>
          <w:sz w:val="40"/>
          <w:szCs w:val="40"/>
        </w:rPr>
        <w:t xml:space="preserve"> </w:t>
      </w:r>
    </w:p>
    <w:p w:rsidR="002D0391" w:rsidRDefault="00693BF3">
      <w:pPr>
        <w:pStyle w:val="Heading1"/>
      </w:pPr>
      <w:r>
        <w:t>1. Introduction</w:t>
      </w:r>
    </w:p>
    <w:p w:rsidR="002D0391" w:rsidRDefault="00693BF3">
      <w:r>
        <w:t xml:space="preserve">This test plan outlines the strategy and approach for testing the Tutorials Ninja demo website. The purpose of this document is to ensure that all the features and functionalities of the website </w:t>
      </w:r>
      <w:r>
        <w:t>are thoroughly tested to meet the expected quality standards.</w:t>
      </w:r>
    </w:p>
    <w:p w:rsidR="002D0391" w:rsidRDefault="00693BF3">
      <w:pPr>
        <w:pStyle w:val="Heading2"/>
      </w:pPr>
      <w:r>
        <w:t>1.1 Scope</w:t>
      </w:r>
    </w:p>
    <w:p w:rsidR="002D0391" w:rsidRDefault="00693BF3">
      <w:r>
        <w:t>The scope of testing includes functional, usability, and performance testing of the Tutorials Ninja demo website. The testing will cover various aspects of the website, including navig</w:t>
      </w:r>
      <w:r>
        <w:t>ation, user interactions, form submissions, and page responsiveness across different devices and browsers.</w:t>
      </w:r>
    </w:p>
    <w:p w:rsidR="002D0391" w:rsidRDefault="00693BF3">
      <w:pPr>
        <w:pStyle w:val="Heading2"/>
      </w:pPr>
      <w:r>
        <w:t>1.2 Objectives</w:t>
      </w:r>
    </w:p>
    <w:p w:rsidR="002D0391" w:rsidRDefault="00693BF3">
      <w:r>
        <w:t>The objective of this test plan is to identify potential issues and defects in the website's functionality and ensure that the website</w:t>
      </w:r>
      <w:r>
        <w:t xml:space="preserve"> meets the required quality standards before going live.</w:t>
      </w:r>
    </w:p>
    <w:p w:rsidR="002D0391" w:rsidRDefault="00693BF3">
      <w:pPr>
        <w:pStyle w:val="Heading1"/>
      </w:pPr>
      <w:r>
        <w:t>2. Test Items</w:t>
      </w:r>
    </w:p>
    <w:p w:rsidR="002D0391" w:rsidRDefault="00693BF3">
      <w:pPr>
        <w:pStyle w:val="Heading2"/>
      </w:pPr>
      <w:r>
        <w:t>2.1 Features to be Tested</w:t>
      </w:r>
    </w:p>
    <w:p w:rsidR="002D0391" w:rsidRDefault="00693BF3">
      <w:r>
        <w:t>The following features will be tested:</w:t>
      </w:r>
      <w:r>
        <w:br/>
        <w:t>- User Registration and Login</w:t>
      </w:r>
      <w:r>
        <w:br/>
        <w:t>- Product Search and Filtering</w:t>
      </w:r>
      <w:r>
        <w:br/>
        <w:t>- Shopping Cart Functionality</w:t>
      </w:r>
      <w:r>
        <w:br/>
        <w:t>- Checkout Process</w:t>
      </w:r>
      <w:r>
        <w:br/>
        <w:t xml:space="preserve">- Payment </w:t>
      </w:r>
      <w:r>
        <w:t>Gateway Integration</w:t>
      </w:r>
      <w:r>
        <w:br/>
        <w:t>- Order History and Tracking</w:t>
      </w:r>
      <w:r>
        <w:br/>
        <w:t>- Responsive Design Testing on different devices</w:t>
      </w:r>
      <w:r>
        <w:br/>
        <w:t>- Page Load Performance</w:t>
      </w:r>
    </w:p>
    <w:p w:rsidR="002D0391" w:rsidRDefault="00693BF3">
      <w:pPr>
        <w:pStyle w:val="Heading2"/>
      </w:pPr>
      <w:r>
        <w:t>2.2 Features Not to be Tested</w:t>
      </w:r>
    </w:p>
    <w:p w:rsidR="002D0391" w:rsidRDefault="00693BF3">
      <w:r>
        <w:t>The following features are out of the scope of this testing plan:</w:t>
      </w:r>
      <w:r>
        <w:br/>
        <w:t>- Integration with external payment ga</w:t>
      </w:r>
      <w:r>
        <w:t>teways (will be mocked)</w:t>
      </w:r>
      <w:r>
        <w:br/>
        <w:t>- Third-party API integrations</w:t>
      </w:r>
      <w:r>
        <w:br/>
        <w:t>- Non-functional aspects like security testing.</w:t>
      </w:r>
    </w:p>
    <w:p w:rsidR="002D0391" w:rsidRDefault="00693BF3">
      <w:pPr>
        <w:pStyle w:val="Heading1"/>
      </w:pPr>
      <w:r>
        <w:lastRenderedPageBreak/>
        <w:t>3. Test Approach</w:t>
      </w:r>
    </w:p>
    <w:p w:rsidR="002D0391" w:rsidRDefault="00693BF3">
      <w:pPr>
        <w:pStyle w:val="Heading2"/>
      </w:pPr>
      <w:r>
        <w:t>3.1 Test Levels</w:t>
      </w:r>
    </w:p>
    <w:p w:rsidR="002D0391" w:rsidRDefault="00693BF3">
      <w:r>
        <w:t>The testing will be conducted at the following levels:</w:t>
      </w:r>
      <w:r>
        <w:br/>
        <w:t>- Unit Testing</w:t>
      </w:r>
      <w:r>
        <w:br/>
        <w:t>- Integration Testing</w:t>
      </w:r>
      <w:r>
        <w:br/>
        <w:t>- System Testing</w:t>
      </w:r>
      <w:r>
        <w:br/>
        <w:t>- User Acce</w:t>
      </w:r>
      <w:r>
        <w:t>ptance Testing (UAT)</w:t>
      </w:r>
    </w:p>
    <w:p w:rsidR="002D0391" w:rsidRDefault="00693BF3">
      <w:pPr>
        <w:pStyle w:val="Heading2"/>
      </w:pPr>
      <w:r>
        <w:t>3.2 Test Types</w:t>
      </w:r>
    </w:p>
    <w:p w:rsidR="002D0391" w:rsidRDefault="00693BF3">
      <w:r>
        <w:t>The following test types will be applied:</w:t>
      </w:r>
      <w:r>
        <w:br/>
        <w:t>- Functional Testing</w:t>
      </w:r>
      <w:r>
        <w:br/>
        <w:t>- Usability Testing</w:t>
      </w:r>
      <w:r>
        <w:br/>
        <w:t>- Performance Testing</w:t>
      </w:r>
      <w:r>
        <w:br/>
        <w:t>- Compatibility Testing</w:t>
      </w:r>
    </w:p>
    <w:p w:rsidR="002D0391" w:rsidRDefault="00693BF3">
      <w:pPr>
        <w:pStyle w:val="Heading2"/>
      </w:pPr>
      <w:r>
        <w:t>3.3 Tools</w:t>
      </w:r>
    </w:p>
    <w:p w:rsidR="002D0391" w:rsidRDefault="00693BF3">
      <w:r>
        <w:t>The following tools will be used for testing:</w:t>
      </w:r>
      <w:r>
        <w:br/>
        <w:t>- Selenium for automated functional</w:t>
      </w:r>
      <w:r>
        <w:t xml:space="preserve"> testing</w:t>
      </w:r>
      <w:r>
        <w:br/>
        <w:t>- JMeter for performance testing</w:t>
      </w:r>
      <w:r>
        <w:br/>
        <w:t>- BrowserStack for compatibility testing across different browsers and devices.</w:t>
      </w:r>
    </w:p>
    <w:p w:rsidR="002D0391" w:rsidRDefault="00693BF3">
      <w:pPr>
        <w:pStyle w:val="Heading1"/>
      </w:pPr>
      <w:r>
        <w:t>4. Test Environment</w:t>
      </w:r>
    </w:p>
    <w:p w:rsidR="002D0391" w:rsidRDefault="00693BF3">
      <w:pPr>
        <w:pStyle w:val="Heading2"/>
      </w:pPr>
      <w:r>
        <w:t>4.1 Hardware Requirements</w:t>
      </w:r>
    </w:p>
    <w:p w:rsidR="002D0391" w:rsidRDefault="00693BF3">
      <w:r>
        <w:t>The following hardware will be required:</w:t>
      </w:r>
      <w:r>
        <w:br/>
        <w:t>- Desktops and laptops with Windows and macOS</w:t>
      </w:r>
      <w:r>
        <w:br/>
        <w:t>-</w:t>
      </w:r>
      <w:r>
        <w:t xml:space="preserve"> Mobile devices with Android and iOS</w:t>
      </w:r>
    </w:p>
    <w:p w:rsidR="002D0391" w:rsidRDefault="00693BF3">
      <w:pPr>
        <w:pStyle w:val="Heading2"/>
      </w:pPr>
      <w:r>
        <w:t>4.2 Software Requirements</w:t>
      </w:r>
    </w:p>
    <w:p w:rsidR="002D0391" w:rsidRDefault="00693BF3">
      <w:r>
        <w:t>The following software will be required:</w:t>
      </w:r>
      <w:r>
        <w:br/>
        <w:t>- Web browsers: Chrome, Firefox, Safari, Edge</w:t>
      </w:r>
      <w:r>
        <w:br/>
        <w:t>- Testing tools: Selenium, JMeter, BrowserStack</w:t>
      </w:r>
    </w:p>
    <w:p w:rsidR="002D0391" w:rsidRDefault="00693BF3">
      <w:pPr>
        <w:pStyle w:val="Heading2"/>
      </w:pPr>
      <w:r>
        <w:t>4.3 Test Data</w:t>
      </w:r>
    </w:p>
    <w:p w:rsidR="002D0391" w:rsidRDefault="00693BF3">
      <w:r>
        <w:t>Test data will include sample user accounts,</w:t>
      </w:r>
      <w:r>
        <w:t xml:space="preserve"> product listings, and order details to validate the functionality of the website.</w:t>
      </w:r>
    </w:p>
    <w:p w:rsidR="002D0391" w:rsidRDefault="00693BF3">
      <w:pPr>
        <w:pStyle w:val="Heading1"/>
      </w:pPr>
      <w:r>
        <w:lastRenderedPageBreak/>
        <w:t>5. Test Criteria</w:t>
      </w:r>
    </w:p>
    <w:p w:rsidR="002D0391" w:rsidRDefault="00693BF3">
      <w:pPr>
        <w:pStyle w:val="Heading2"/>
      </w:pPr>
      <w:r>
        <w:t>5.1 Entry Criteria</w:t>
      </w:r>
    </w:p>
    <w:p w:rsidR="002D0391" w:rsidRDefault="00693BF3">
      <w:r>
        <w:t>Testing will commence once the following criteria are met:</w:t>
      </w:r>
      <w:r>
        <w:br/>
        <w:t>- All features and functionalities are developed and available for testing.</w:t>
      </w:r>
      <w:r>
        <w:br/>
        <w:t xml:space="preserve">- </w:t>
      </w:r>
      <w:r>
        <w:t>Test environment is set up and accessible.</w:t>
      </w:r>
      <w:r>
        <w:br/>
        <w:t>- Test data is prepared and verified.</w:t>
      </w:r>
    </w:p>
    <w:p w:rsidR="002D0391" w:rsidRDefault="00693BF3">
      <w:pPr>
        <w:pStyle w:val="Heading2"/>
      </w:pPr>
      <w:r>
        <w:t>5.2 Exit Criteria</w:t>
      </w:r>
    </w:p>
    <w:p w:rsidR="002D0391" w:rsidRDefault="00693BF3">
      <w:r>
        <w:t>Testing will be considered complete when:</w:t>
      </w:r>
      <w:r>
        <w:br/>
        <w:t>- All critical and high-severity defects are resolved.</w:t>
      </w:r>
      <w:r>
        <w:br/>
        <w:t>- All test cases have been executed and passed.</w:t>
      </w:r>
      <w:r>
        <w:br/>
        <w:t>- A test sum</w:t>
      </w:r>
      <w:r>
        <w:t>mary report has been generated and reviewed.</w:t>
      </w:r>
    </w:p>
    <w:p w:rsidR="002D0391" w:rsidRDefault="00693BF3">
      <w:pPr>
        <w:pStyle w:val="Heading1"/>
      </w:pPr>
      <w:r>
        <w:t>6. Test Schedule</w:t>
      </w:r>
    </w:p>
    <w:p w:rsidR="002D0391" w:rsidRDefault="00693BF3">
      <w:r>
        <w:t>The test schedule will be planned based on project timelines. Major milestones include</w:t>
      </w:r>
      <w:proofErr w:type="gramStart"/>
      <w:r>
        <w:t>:</w:t>
      </w:r>
      <w:proofErr w:type="gramEnd"/>
      <w:r>
        <w:br/>
        <w:t>- Test Planning: [27-08-2024] - [27-08-2024</w:t>
      </w:r>
      <w:r>
        <w:t>]</w:t>
      </w:r>
      <w:r>
        <w:br/>
        <w:t>- Test Case Design: [28-08-2024] – [29-08-2024</w:t>
      </w:r>
      <w:r>
        <w:t>]</w:t>
      </w:r>
      <w:r>
        <w:br/>
        <w:t>- Test Execution: [29-08-2024] - [30-08-2024]</w:t>
      </w:r>
      <w:r>
        <w:br/>
        <w:t>- Test Closure: [27-08-2024] - [31-08-2024</w:t>
      </w:r>
      <w:r>
        <w:t>]</w:t>
      </w:r>
    </w:p>
    <w:p w:rsidR="002D0391" w:rsidRDefault="00693BF3">
      <w:pPr>
        <w:pStyle w:val="Heading1"/>
      </w:pPr>
      <w:r>
        <w:t>7. Test Deliverables</w:t>
      </w:r>
    </w:p>
    <w:p w:rsidR="002D0391" w:rsidRDefault="00693BF3">
      <w:r>
        <w:t>The following deliverables will be provided:</w:t>
      </w:r>
      <w:r>
        <w:br/>
        <w:t>- Test Plan</w:t>
      </w:r>
      <w:r>
        <w:br/>
        <w:t>- Test Cases</w:t>
      </w:r>
      <w:r>
        <w:br/>
        <w:t>- Test Scripts (for automation)</w:t>
      </w:r>
      <w:r>
        <w:br/>
        <w:t>- Test Data</w:t>
      </w:r>
      <w:r>
        <w:br/>
        <w:t>- Test Summary Report</w:t>
      </w:r>
    </w:p>
    <w:p w:rsidR="002D0391" w:rsidRDefault="00693BF3">
      <w:pPr>
        <w:pStyle w:val="Heading1"/>
      </w:pPr>
      <w:r>
        <w:t>8. Roles and Responsibilities</w:t>
      </w:r>
    </w:p>
    <w:p w:rsidR="002D0391" w:rsidRDefault="00693BF3">
      <w:pPr>
        <w:pStyle w:val="Heading2"/>
      </w:pPr>
      <w:r>
        <w:t>8.1 Test Manager</w:t>
      </w:r>
    </w:p>
    <w:p w:rsidR="002D0391" w:rsidRDefault="00693BF3">
      <w:r>
        <w:t>The Test Manager will be responsible for:</w:t>
      </w:r>
      <w:r>
        <w:br/>
        <w:t>- Overseeing the test planning and execution process.</w:t>
      </w:r>
      <w:r>
        <w:br/>
        <w:t>- Coordinating with development and QA teams.</w:t>
      </w:r>
      <w:r>
        <w:br/>
        <w:t>- Ensuring that testing is aligned with project goals.</w:t>
      </w:r>
    </w:p>
    <w:p w:rsidR="002D0391" w:rsidRDefault="00693BF3">
      <w:pPr>
        <w:pStyle w:val="Heading2"/>
      </w:pPr>
      <w:r>
        <w:t>8.2 Test Engineer</w:t>
      </w:r>
    </w:p>
    <w:p w:rsidR="002D0391" w:rsidRDefault="00693BF3">
      <w:r>
        <w:t>The Test Engineer will b</w:t>
      </w:r>
      <w:r>
        <w:t>e responsible for:</w:t>
      </w:r>
      <w:r>
        <w:br/>
        <w:t>- Designing and executing test cases.</w:t>
      </w:r>
      <w:r>
        <w:br/>
      </w:r>
      <w:r>
        <w:lastRenderedPageBreak/>
        <w:t>- Reporting defects and tracking their resolution.</w:t>
      </w:r>
      <w:r>
        <w:br/>
        <w:t>- Providing input for the test summary report.</w:t>
      </w:r>
    </w:p>
    <w:p w:rsidR="002D0391" w:rsidRDefault="00693BF3">
      <w:pPr>
        <w:pStyle w:val="Heading2"/>
      </w:pPr>
      <w:r>
        <w:t>8.3 Developers</w:t>
      </w:r>
    </w:p>
    <w:p w:rsidR="002D0391" w:rsidRDefault="00693BF3">
      <w:r>
        <w:t>Developers will be responsible for:</w:t>
      </w:r>
      <w:r>
        <w:br/>
        <w:t>- Fixing defects identified during testing.</w:t>
      </w:r>
      <w:r>
        <w:br/>
        <w:t>- Prov</w:t>
      </w:r>
      <w:r>
        <w:t>iding necessary support to the testing team.</w:t>
      </w:r>
    </w:p>
    <w:p w:rsidR="002D0391" w:rsidRDefault="00693BF3">
      <w:pPr>
        <w:pStyle w:val="Heading1"/>
      </w:pPr>
      <w:r>
        <w:t>9. Risks and Mitigations</w:t>
      </w:r>
    </w:p>
    <w:p w:rsidR="002D0391" w:rsidRDefault="00693BF3">
      <w:r>
        <w:t>Potential risks include:</w:t>
      </w:r>
      <w:r>
        <w:br/>
        <w:t>- Delays in the development phase impacting the test schedule.</w:t>
      </w:r>
      <w:r>
        <w:br/>
        <w:t>- Unavailability of test environments.</w:t>
      </w:r>
      <w:r>
        <w:br/>
        <w:t>- High number of defects identified during testing.</w:t>
      </w:r>
      <w:r>
        <w:br/>
        <w:t>Mitigat</w:t>
      </w:r>
      <w:r>
        <w:t>ion strategies:</w:t>
      </w:r>
      <w:r>
        <w:br/>
        <w:t>- Regular communication with the development team to track progress.</w:t>
      </w:r>
      <w:r>
        <w:br/>
        <w:t>- Contingency planning for environment setup.</w:t>
      </w:r>
      <w:r>
        <w:br/>
        <w:t>- Prioritizing defect resolution based on severity.</w:t>
      </w:r>
    </w:p>
    <w:p w:rsidR="002D0391" w:rsidRDefault="00693BF3">
      <w:pPr>
        <w:pStyle w:val="Heading1"/>
      </w:pPr>
      <w:r>
        <w:t>10. Approval</w:t>
      </w:r>
    </w:p>
    <w:p w:rsidR="00693BF3" w:rsidRDefault="00693BF3">
      <w:r>
        <w:t>This test plan is approved by the following stakeholders:</w:t>
      </w:r>
    </w:p>
    <w:p w:rsidR="002D0391" w:rsidRDefault="00693BF3">
      <w:r>
        <w:br/>
      </w:r>
      <w:r w:rsidRPr="00693BF3">
        <w:rPr>
          <w:b/>
        </w:rPr>
        <w:t>Test plan Prepared by</w:t>
      </w:r>
      <w:r>
        <w:t>: R. Lakshmi Yasaswini</w:t>
      </w:r>
    </w:p>
    <w:p w:rsidR="00693BF3" w:rsidRDefault="00693BF3">
      <w:r w:rsidRPr="00693BF3">
        <w:rPr>
          <w:b/>
        </w:rPr>
        <w:t>Approved By</w:t>
      </w:r>
      <w:r>
        <w:t>: Shiva Kumar</w:t>
      </w:r>
    </w:p>
    <w:p w:rsidR="00693BF3" w:rsidRDefault="00693BF3">
      <w:r w:rsidRPr="00693BF3">
        <w:rPr>
          <w:b/>
        </w:rPr>
        <w:t>Date of Approval</w:t>
      </w:r>
      <w:r>
        <w:t>:</w:t>
      </w:r>
    </w:p>
    <w:sectPr w:rsidR="00693BF3"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9639D"/>
    <w:rsid w:val="002D0391"/>
    <w:rsid w:val="00326F90"/>
    <w:rsid w:val="00693BF3"/>
    <w:rsid w:val="0078768E"/>
    <w:rsid w:val="00AA1D8D"/>
    <w:rsid w:val="00B47730"/>
    <w:rsid w:val="00C31DF8"/>
    <w:rsid w:val="00CB0664"/>
    <w:rsid w:val="00F75AEA"/>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Lakshmi Yasaswini</cp:lastModifiedBy>
  <cp:revision>2</cp:revision>
  <dcterms:created xsi:type="dcterms:W3CDTF">2024-08-30T04:16:00Z</dcterms:created>
  <dcterms:modified xsi:type="dcterms:W3CDTF">2024-08-30T04:16:00Z</dcterms:modified>
</cp:coreProperties>
</file>